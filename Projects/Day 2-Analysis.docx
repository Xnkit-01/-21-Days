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5BB82" w14:textId="77777777" w:rsidR="00621FAE" w:rsidRDefault="00000000">
      <w:pPr>
        <w:pStyle w:val="Title"/>
      </w:pPr>
      <w:r>
        <w:t>Wireshark Packet Analysis Report</w:t>
      </w:r>
    </w:p>
    <w:p w14:paraId="7657365A" w14:textId="77777777" w:rsidR="00621FAE" w:rsidRDefault="00000000">
      <w:pPr>
        <w:pStyle w:val="Heading1"/>
      </w:pPr>
      <w:r>
        <w:t>1. Capture Details</w:t>
      </w:r>
    </w:p>
    <w:p w14:paraId="0ACD0985" w14:textId="601CE125" w:rsidR="00621FAE" w:rsidRDefault="00000000">
      <w:r>
        <w:t>• Capture Name: _________</w:t>
      </w:r>
      <w:r w:rsidR="001F5332">
        <w:t>Capture</w:t>
      </w:r>
      <w:r>
        <w:t>__________________</w:t>
      </w:r>
    </w:p>
    <w:p w14:paraId="76F2D94D" w14:textId="129ACA34" w:rsidR="00621FAE" w:rsidRDefault="00000000">
      <w:r>
        <w:t>• Date &amp; Time: _________________________</w:t>
      </w:r>
      <w:r w:rsidR="001F5332">
        <w:t>07/09/2025</w:t>
      </w:r>
      <w:r>
        <w:t>__</w:t>
      </w:r>
    </w:p>
    <w:p w14:paraId="5D8762B2" w14:textId="5AC56833" w:rsidR="00621FAE" w:rsidRDefault="00000000">
      <w:r>
        <w:t>• Interface Used: ________________________</w:t>
      </w:r>
      <w:r w:rsidR="001F5332">
        <w:t>eth0</w:t>
      </w:r>
      <w:r>
        <w:t>___</w:t>
      </w:r>
    </w:p>
    <w:p w14:paraId="2DE22D18" w14:textId="1E266EFA" w:rsidR="00621FAE" w:rsidRDefault="00000000">
      <w:r>
        <w:t>• Duration: _________________________</w:t>
      </w:r>
      <w:r w:rsidR="001F5332">
        <w:t>10-15 seconds</w:t>
      </w:r>
      <w:r>
        <w:t>__</w:t>
      </w:r>
    </w:p>
    <w:p w14:paraId="58E8B0CF" w14:textId="77777777" w:rsidR="00621FAE" w:rsidRDefault="00000000">
      <w:pPr>
        <w:pStyle w:val="Heading1"/>
      </w:pPr>
      <w:r>
        <w:t>2. Protocols Observed</w:t>
      </w:r>
    </w:p>
    <w:p w14:paraId="71D3CCCA" w14:textId="23C2A423" w:rsidR="00621FAE" w:rsidRDefault="00000000">
      <w:r>
        <w:t>List of observed protocols:</w:t>
      </w:r>
      <w:r>
        <w:br/>
        <w:t>- _________________________</w:t>
      </w:r>
      <w:r w:rsidR="001F5332">
        <w:t>https</w:t>
      </w:r>
      <w:r>
        <w:t>__</w:t>
      </w:r>
      <w:r>
        <w:br/>
        <w:t>- ______________________</w:t>
      </w:r>
      <w:proofErr w:type="spellStart"/>
      <w:r w:rsidR="001F5332">
        <w:t>arp</w:t>
      </w:r>
      <w:proofErr w:type="spellEnd"/>
      <w:r>
        <w:t>_____</w:t>
      </w:r>
      <w:r>
        <w:br/>
        <w:t>- _________________</w:t>
      </w:r>
      <w:proofErr w:type="spellStart"/>
      <w:r w:rsidR="001F5332">
        <w:t>tcp,udp</w:t>
      </w:r>
      <w:proofErr w:type="spellEnd"/>
      <w:r>
        <w:t>__________</w:t>
      </w:r>
    </w:p>
    <w:p w14:paraId="6564482F" w14:textId="77777777" w:rsidR="00621FAE" w:rsidRDefault="00000000">
      <w:pPr>
        <w:pStyle w:val="Heading1"/>
      </w:pPr>
      <w:r>
        <w:t>3. Key Findings</w:t>
      </w:r>
    </w:p>
    <w:p w14:paraId="53321501" w14:textId="60B57FD3" w:rsidR="00621FAE" w:rsidRDefault="00000000">
      <w:r>
        <w:t>• TCP Handshakes observed:</w:t>
      </w:r>
      <w:r>
        <w:br/>
        <w:t xml:space="preserve">  - Source: __</w:t>
      </w:r>
      <w:r w:rsidR="001F5332">
        <w:t>34.107.221.82</w:t>
      </w:r>
      <w:r>
        <w:t>________ → Destination: _____</w:t>
      </w:r>
      <w:r w:rsidR="001F5332">
        <w:t>10.0.2.15</w:t>
      </w:r>
      <w:r>
        <w:t>_____</w:t>
      </w:r>
    </w:p>
    <w:p w14:paraId="435CB0B6" w14:textId="27B480F8" w:rsidR="00621FAE" w:rsidRDefault="00000000">
      <w:r>
        <w:t>• DNS Queries:</w:t>
      </w:r>
      <w:r>
        <w:br/>
        <w:t xml:space="preserve">  - Queried domain: ______</w:t>
      </w:r>
      <w:r w:rsidR="001F5332">
        <w:t>www.youtube.com</w:t>
      </w:r>
      <w:r>
        <w:t>____________________</w:t>
      </w:r>
    </w:p>
    <w:p w14:paraId="55F41ECA" w14:textId="6F8AC22F" w:rsidR="00621FAE" w:rsidRDefault="00000000">
      <w:r>
        <w:t>• HTTP Requests:</w:t>
      </w:r>
      <w:r>
        <w:br/>
        <w:t xml:space="preserve">  - Method/URL: ______________</w:t>
      </w:r>
      <w:r w:rsidR="001F5332" w:rsidRPr="001F5332">
        <w:t xml:space="preserve"> </w:t>
      </w:r>
      <w:r w:rsidR="001F5332" w:rsidRPr="001F5332">
        <w:t>https://www.youtube.com/</w:t>
      </w:r>
      <w:r>
        <w:t>_____________</w:t>
      </w:r>
    </w:p>
    <w:p w14:paraId="114E2213" w14:textId="77777777" w:rsidR="00621FAE" w:rsidRDefault="00000000">
      <w:pPr>
        <w:pStyle w:val="Heading1"/>
      </w:pPr>
      <w:r>
        <w:t>4. Interesting Events</w:t>
      </w:r>
    </w:p>
    <w:p w14:paraId="7D7DDB96" w14:textId="77777777" w:rsidR="00621FAE" w:rsidRDefault="00000000">
      <w:r>
        <w:t>Document any unusual or noteworthy packet behaviors:</w:t>
      </w:r>
      <w:r>
        <w:br/>
        <w:t>- ___________________________</w:t>
      </w:r>
      <w:r>
        <w:br/>
        <w:t>- ___________________________</w:t>
      </w:r>
    </w:p>
    <w:p w14:paraId="605DFB88" w14:textId="77777777" w:rsidR="00621FAE" w:rsidRDefault="00000000">
      <w:pPr>
        <w:pStyle w:val="Heading1"/>
      </w:pPr>
      <w:r>
        <w:t>5. Summary</w:t>
      </w:r>
    </w:p>
    <w:p w14:paraId="10877BEE" w14:textId="379A508E" w:rsidR="00621FAE" w:rsidRDefault="00000000">
      <w:r>
        <w:t>Write a short summary of the captured traffic and what you learned:</w:t>
      </w:r>
      <w:r>
        <w:br/>
      </w:r>
      <w:r>
        <w:br/>
      </w:r>
      <w:r w:rsidR="001F5332">
        <w:t xml:space="preserve">The traffic was  not unusual ,the packets </w:t>
      </w:r>
      <w:proofErr w:type="spellStart"/>
      <w:r w:rsidR="001F5332">
        <w:t>were</w:t>
      </w:r>
      <w:r>
        <w:t>_</w:t>
      </w:r>
      <w:r w:rsidR="001F5332">
        <w:t>stable</w:t>
      </w:r>
      <w:proofErr w:type="spellEnd"/>
      <w:r w:rsidR="001F5332">
        <w:t xml:space="preserve"> across the network during capture </w:t>
      </w:r>
      <w:r>
        <w:t>_______________________________________________</w:t>
      </w:r>
      <w:r>
        <w:br/>
        <w:t>__________________________________________________________________</w:t>
      </w:r>
      <w:r>
        <w:br/>
        <w:t>__________________________________________________________________</w:t>
      </w:r>
    </w:p>
    <w:sectPr w:rsidR="00621F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0132903">
    <w:abstractNumId w:val="8"/>
  </w:num>
  <w:num w:numId="2" w16cid:durableId="745417360">
    <w:abstractNumId w:val="6"/>
  </w:num>
  <w:num w:numId="3" w16cid:durableId="215506353">
    <w:abstractNumId w:val="5"/>
  </w:num>
  <w:num w:numId="4" w16cid:durableId="1169322765">
    <w:abstractNumId w:val="4"/>
  </w:num>
  <w:num w:numId="5" w16cid:durableId="396245746">
    <w:abstractNumId w:val="7"/>
  </w:num>
  <w:num w:numId="6" w16cid:durableId="636305536">
    <w:abstractNumId w:val="3"/>
  </w:num>
  <w:num w:numId="7" w16cid:durableId="1172992546">
    <w:abstractNumId w:val="2"/>
  </w:num>
  <w:num w:numId="8" w16cid:durableId="23332073">
    <w:abstractNumId w:val="1"/>
  </w:num>
  <w:num w:numId="9" w16cid:durableId="156155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224"/>
    <w:rsid w:val="0015074B"/>
    <w:rsid w:val="001F5332"/>
    <w:rsid w:val="0029639D"/>
    <w:rsid w:val="00326F90"/>
    <w:rsid w:val="00621F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47F038"/>
  <w14:defaultImageDpi w14:val="300"/>
  <w15:docId w15:val="{93DC6645-3849-4C91-8CF9-024E8CC3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F53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Ankit Sharma</cp:lastModifiedBy>
  <cp:revision>2</cp:revision>
  <dcterms:created xsi:type="dcterms:W3CDTF">2013-12-23T23:15:00Z</dcterms:created>
  <dcterms:modified xsi:type="dcterms:W3CDTF">2025-09-07T14:04:00Z</dcterms:modified>
  <cp:category/>
</cp:coreProperties>
</file>